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91ED0" w14:textId="16F9AA7D" w:rsidR="00112B9B" w:rsidRDefault="00000000">
      <w:pPr>
        <w:pStyle w:val="Title"/>
      </w:pPr>
      <w:r>
        <w:t>Project Feature Description</w:t>
      </w:r>
    </w:p>
    <w:p w14:paraId="7E8FCF26" w14:textId="77777777" w:rsidR="00112B9B" w:rsidRDefault="00000000">
      <w:r>
        <w:t>Project Title: Online Rental Services</w:t>
      </w:r>
    </w:p>
    <w:p w14:paraId="6E0AF0D8" w14:textId="77777777" w:rsidR="00112B9B" w:rsidRDefault="00000000">
      <w:r>
        <w:t>Tech Stack: HTML, CSS, JavaScript</w:t>
      </w:r>
    </w:p>
    <w:p w14:paraId="34C691F8" w14:textId="77777777" w:rsidR="00112B9B" w:rsidRDefault="00000000">
      <w:r>
        <w:t>Date: 11 April 2025</w:t>
      </w:r>
    </w:p>
    <w:p w14:paraId="40DAA88B" w14:textId="77777777" w:rsidR="00112B9B" w:rsidRDefault="00000000">
      <w:r>
        <w:t>Document by: Madhav Garg</w:t>
      </w:r>
    </w:p>
    <w:p w14:paraId="1F80A0FC" w14:textId="77777777" w:rsidR="00112B9B" w:rsidRDefault="00000000">
      <w:r>
        <w:br w:type="page"/>
      </w:r>
    </w:p>
    <w:p w14:paraId="24AC97C6" w14:textId="77777777" w:rsidR="00112B9B" w:rsidRDefault="00000000">
      <w:pPr>
        <w:pStyle w:val="Heading1"/>
      </w:pPr>
      <w:r>
        <w:lastRenderedPageBreak/>
        <w:t>Project Overview</w:t>
      </w:r>
    </w:p>
    <w:p w14:paraId="0C475190" w14:textId="77777777" w:rsidR="00112B9B" w:rsidRDefault="00000000">
      <w:r>
        <w:t>The Online Rental Services project is a web-based platform developed using HTML, CSS, and JavaScript. This platform is designed for administrators to manage rental items like furniture, electronics, or other household goods. The admin will have access to a dashboard where they can view, add, update, and remove rental items from the catalog.</w:t>
      </w:r>
    </w:p>
    <w:p w14:paraId="2710B17E" w14:textId="77777777" w:rsidR="00112B9B" w:rsidRDefault="00000000">
      <w:pPr>
        <w:pStyle w:val="Heading1"/>
      </w:pPr>
      <w:r>
        <w:t>Feature Descriptions</w:t>
      </w:r>
    </w:p>
    <w:p w14:paraId="467600BF" w14:textId="0EC3A7C5" w:rsidR="00112B9B" w:rsidRDefault="00000000">
      <w:pPr>
        <w:pStyle w:val="Heading2"/>
      </w:pPr>
      <w:r>
        <w:t>1. Login Page</w:t>
      </w:r>
    </w:p>
    <w:p w14:paraId="38076E49" w14:textId="77777777" w:rsidR="00112B9B" w:rsidRDefault="00000000">
      <w:r>
        <w:t>A basic form-based login page that allows admin to access the dashboard. This includes input fields for username and password with a login button.</w:t>
      </w:r>
    </w:p>
    <w:p w14:paraId="101ECAA1" w14:textId="671E0B20" w:rsidR="00112B9B" w:rsidRDefault="00000000">
      <w:pPr>
        <w:pStyle w:val="Heading2"/>
      </w:pPr>
      <w:r>
        <w:t>2.</w:t>
      </w:r>
      <w:r w:rsidR="003025A9">
        <w:t xml:space="preserve"> </w:t>
      </w:r>
      <w:r>
        <w:t>Dashboard</w:t>
      </w:r>
    </w:p>
    <w:p w14:paraId="08502961" w14:textId="77777777" w:rsidR="00112B9B" w:rsidRDefault="00000000">
      <w:r>
        <w:t>After login, admin lands on the dashboard where a summary of rental listings is shown. It includes links to manage items, view reports, etc.</w:t>
      </w:r>
    </w:p>
    <w:p w14:paraId="06502C22" w14:textId="77777777" w:rsidR="00112B9B" w:rsidRDefault="00000000">
      <w:pPr>
        <w:pStyle w:val="Heading2"/>
      </w:pPr>
      <w:r>
        <w:t>3. Add Rental Items</w:t>
      </w:r>
    </w:p>
    <w:p w14:paraId="4CB9C92D" w14:textId="77777777" w:rsidR="00112B9B" w:rsidRDefault="00000000">
      <w:r>
        <w:t>Admin can add new rental items with details such as name, price, category, image, and availability.</w:t>
      </w:r>
    </w:p>
    <w:p w14:paraId="0E679F5D" w14:textId="77777777" w:rsidR="00112B9B" w:rsidRDefault="00000000">
      <w:pPr>
        <w:pStyle w:val="Heading2"/>
      </w:pPr>
      <w:r>
        <w:t>4. Update/Delete Items</w:t>
      </w:r>
    </w:p>
    <w:p w14:paraId="3859685C" w14:textId="77777777" w:rsidR="00112B9B" w:rsidRDefault="00000000">
      <w:r>
        <w:t>Admin can update information or remove items from the listing using edit and delete buttons.</w:t>
      </w:r>
    </w:p>
    <w:p w14:paraId="59056664" w14:textId="77777777" w:rsidR="00112B9B" w:rsidRDefault="00000000">
      <w:pPr>
        <w:pStyle w:val="Heading2"/>
      </w:pPr>
      <w:r>
        <w:t>5. Responsive Design</w:t>
      </w:r>
    </w:p>
    <w:p w14:paraId="3F35E36B" w14:textId="77777777" w:rsidR="00112B9B" w:rsidRDefault="00000000">
      <w:r>
        <w:t>The interface is designed using HTML and CSS to be mobile-friendly and easy to navigate.</w:t>
      </w:r>
    </w:p>
    <w:p w14:paraId="11625897" w14:textId="77777777" w:rsidR="00112B9B" w:rsidRDefault="00000000">
      <w:pPr>
        <w:pStyle w:val="Heading2"/>
      </w:pPr>
      <w:r>
        <w:t>6. JavaScript Interactivity</w:t>
      </w:r>
    </w:p>
    <w:p w14:paraId="04ED4EBC" w14:textId="77777777" w:rsidR="00112B9B" w:rsidRDefault="00000000">
      <w:r>
        <w:t>Basic interactivity is handled with JavaScript like dynamic item listing, input validation, and action responses.</w:t>
      </w:r>
    </w:p>
    <w:p w14:paraId="1EF2266A" w14:textId="19B73288" w:rsidR="00112B9B" w:rsidRDefault="00000000">
      <w:pPr>
        <w:pStyle w:val="Heading1"/>
      </w:pPr>
      <w:r>
        <w:t>Task Assignment</w:t>
      </w:r>
    </w:p>
    <w:p w14:paraId="4AB8791D" w14:textId="2793F9EC" w:rsidR="00112B9B" w:rsidRDefault="00000000">
      <w:r>
        <w:t xml:space="preserve">Below is the distribution of tasks </w:t>
      </w:r>
      <w:proofErr w:type="gramStart"/>
      <w:r>
        <w:t>among  members</w:t>
      </w:r>
      <w:proofErr w:type="gramEnd"/>
      <w:r>
        <w:t xml:space="preserve"> (example names used):</w:t>
      </w:r>
    </w:p>
    <w:tbl>
      <w:tblPr>
        <w:tblW w:w="0" w:type="auto"/>
        <w:tblLook w:val="04A0" w:firstRow="1" w:lastRow="0" w:firstColumn="1" w:lastColumn="0" w:noHBand="0" w:noVBand="1"/>
      </w:tblPr>
      <w:tblGrid>
        <w:gridCol w:w="2880"/>
        <w:gridCol w:w="2880"/>
        <w:gridCol w:w="2880"/>
      </w:tblGrid>
      <w:tr w:rsidR="00112B9B" w14:paraId="3BC5917D" w14:textId="77777777">
        <w:tc>
          <w:tcPr>
            <w:tcW w:w="2880" w:type="dxa"/>
          </w:tcPr>
          <w:p w14:paraId="220B27C0" w14:textId="77777777" w:rsidR="00112B9B" w:rsidRDefault="00000000">
            <w:r>
              <w:t>Team Member</w:t>
            </w:r>
          </w:p>
        </w:tc>
        <w:tc>
          <w:tcPr>
            <w:tcW w:w="2880" w:type="dxa"/>
          </w:tcPr>
          <w:p w14:paraId="2100BEE7" w14:textId="77777777" w:rsidR="00112B9B" w:rsidRDefault="00000000">
            <w:r>
              <w:t>Task Assigned</w:t>
            </w:r>
          </w:p>
        </w:tc>
        <w:tc>
          <w:tcPr>
            <w:tcW w:w="2880" w:type="dxa"/>
          </w:tcPr>
          <w:p w14:paraId="34A868B4" w14:textId="77777777" w:rsidR="00112B9B" w:rsidRDefault="00000000">
            <w:r>
              <w:t>Remarks</w:t>
            </w:r>
          </w:p>
        </w:tc>
      </w:tr>
      <w:tr w:rsidR="00112B9B" w14:paraId="1D4F68E6" w14:textId="77777777">
        <w:tc>
          <w:tcPr>
            <w:tcW w:w="2880" w:type="dxa"/>
          </w:tcPr>
          <w:p w14:paraId="256B48EB" w14:textId="77777777" w:rsidR="00112B9B" w:rsidRDefault="00000000">
            <w:r>
              <w:t>Madhav Garg</w:t>
            </w:r>
          </w:p>
        </w:tc>
        <w:tc>
          <w:tcPr>
            <w:tcW w:w="2880" w:type="dxa"/>
          </w:tcPr>
          <w:p w14:paraId="1FD9376A" w14:textId="25DB0DF4" w:rsidR="00112B9B" w:rsidRDefault="003025A9">
            <w:r w:rsidRPr="003025A9">
              <w:t>Write different descriptions about the features which are to be added in project</w:t>
            </w:r>
          </w:p>
        </w:tc>
        <w:tc>
          <w:tcPr>
            <w:tcW w:w="2880" w:type="dxa"/>
          </w:tcPr>
          <w:p w14:paraId="6B2FA164" w14:textId="77777777" w:rsidR="00112B9B" w:rsidRDefault="00000000">
            <w:r>
              <w:t>Completed</w:t>
            </w:r>
          </w:p>
        </w:tc>
      </w:tr>
      <w:tr w:rsidR="00112B9B" w14:paraId="00EDCB05" w14:textId="77777777">
        <w:tc>
          <w:tcPr>
            <w:tcW w:w="2880" w:type="dxa"/>
          </w:tcPr>
          <w:p w14:paraId="0A7804DE" w14:textId="063D7592" w:rsidR="00112B9B" w:rsidRDefault="00112B9B"/>
        </w:tc>
        <w:tc>
          <w:tcPr>
            <w:tcW w:w="2880" w:type="dxa"/>
          </w:tcPr>
          <w:p w14:paraId="395F6CCD" w14:textId="113538EE" w:rsidR="00112B9B" w:rsidRDefault="00112B9B"/>
        </w:tc>
        <w:tc>
          <w:tcPr>
            <w:tcW w:w="2880" w:type="dxa"/>
          </w:tcPr>
          <w:p w14:paraId="1CDDB823" w14:textId="037B8330" w:rsidR="00112B9B" w:rsidRDefault="00112B9B"/>
        </w:tc>
      </w:tr>
      <w:tr w:rsidR="00112B9B" w14:paraId="501124F9" w14:textId="77777777">
        <w:tc>
          <w:tcPr>
            <w:tcW w:w="2880" w:type="dxa"/>
          </w:tcPr>
          <w:p w14:paraId="3D922A0D" w14:textId="65DCC233" w:rsidR="00112B9B" w:rsidRDefault="00112B9B"/>
        </w:tc>
        <w:tc>
          <w:tcPr>
            <w:tcW w:w="2880" w:type="dxa"/>
          </w:tcPr>
          <w:p w14:paraId="2B640726" w14:textId="06ECAEAC" w:rsidR="00112B9B" w:rsidRDefault="00112B9B"/>
        </w:tc>
        <w:tc>
          <w:tcPr>
            <w:tcW w:w="2880" w:type="dxa"/>
          </w:tcPr>
          <w:p w14:paraId="3772F441" w14:textId="7394DB78" w:rsidR="00112B9B" w:rsidRDefault="00112B9B"/>
        </w:tc>
      </w:tr>
      <w:tr w:rsidR="00112B9B" w14:paraId="315521B4" w14:textId="77777777">
        <w:tc>
          <w:tcPr>
            <w:tcW w:w="2880" w:type="dxa"/>
          </w:tcPr>
          <w:p w14:paraId="3CC4499C" w14:textId="60D5C90B" w:rsidR="00112B9B" w:rsidRDefault="00112B9B"/>
        </w:tc>
        <w:tc>
          <w:tcPr>
            <w:tcW w:w="2880" w:type="dxa"/>
          </w:tcPr>
          <w:p w14:paraId="5148C7C1" w14:textId="1753CAF4" w:rsidR="00112B9B" w:rsidRDefault="00112B9B"/>
        </w:tc>
        <w:tc>
          <w:tcPr>
            <w:tcW w:w="2880" w:type="dxa"/>
          </w:tcPr>
          <w:p w14:paraId="70240809" w14:textId="344057A7" w:rsidR="00112B9B" w:rsidRDefault="00112B9B"/>
        </w:tc>
      </w:tr>
    </w:tbl>
    <w:p w14:paraId="29FAC78A" w14:textId="77777777" w:rsidR="00205BE6" w:rsidRDefault="00205BE6"/>
    <w:sectPr w:rsidR="00205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125114">
    <w:abstractNumId w:val="8"/>
  </w:num>
  <w:num w:numId="2" w16cid:durableId="1612588258">
    <w:abstractNumId w:val="6"/>
  </w:num>
  <w:num w:numId="3" w16cid:durableId="1774744810">
    <w:abstractNumId w:val="5"/>
  </w:num>
  <w:num w:numId="4" w16cid:durableId="457184654">
    <w:abstractNumId w:val="4"/>
  </w:num>
  <w:num w:numId="5" w16cid:durableId="1863937786">
    <w:abstractNumId w:val="7"/>
  </w:num>
  <w:num w:numId="6" w16cid:durableId="1401831113">
    <w:abstractNumId w:val="3"/>
  </w:num>
  <w:num w:numId="7" w16cid:durableId="1640768833">
    <w:abstractNumId w:val="2"/>
  </w:num>
  <w:num w:numId="8" w16cid:durableId="1196966503">
    <w:abstractNumId w:val="1"/>
  </w:num>
  <w:num w:numId="9" w16cid:durableId="117029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B9B"/>
    <w:rsid w:val="0015074B"/>
    <w:rsid w:val="00205BE6"/>
    <w:rsid w:val="0029639D"/>
    <w:rsid w:val="003025A9"/>
    <w:rsid w:val="00326F90"/>
    <w:rsid w:val="00AA1D8D"/>
    <w:rsid w:val="00B47730"/>
    <w:rsid w:val="00CA0A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E7510"/>
  <w14:defaultImageDpi w14:val="300"/>
  <w15:docId w15:val="{D2B74182-8133-43B0-9089-FD9CE8BA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madhav garg</cp:lastModifiedBy>
  <cp:revision>2</cp:revision>
  <dcterms:created xsi:type="dcterms:W3CDTF">2013-12-23T23:15:00Z</dcterms:created>
  <dcterms:modified xsi:type="dcterms:W3CDTF">2025-04-16T17:51:00Z</dcterms:modified>
  <cp:category/>
</cp:coreProperties>
</file>